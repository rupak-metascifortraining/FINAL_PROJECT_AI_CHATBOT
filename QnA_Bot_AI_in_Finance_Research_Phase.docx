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– Initial Review</w:t>
      </w:r>
    </w:p>
    <w:p>
      <w:r>
        <w:t>Project Title: QnA Bot – AI in Finance</w:t>
      </w:r>
    </w:p>
    <w:p>
      <w:r>
        <w:t>Submitted by: [Your Name]</w:t>
      </w:r>
    </w:p>
    <w:p>
      <w:r>
        <w:t>Mentor: [Mentor Name]</w:t>
      </w:r>
    </w:p>
    <w:p>
      <w:r>
        <w:t>Submitted to: [Institute/Organization Name]</w:t>
      </w:r>
    </w:p>
    <w:p/>
    <w:p>
      <w:pPr>
        <w:pStyle w:val="Heading1"/>
      </w:pPr>
      <w:r>
        <w:t>I. Project Overview</w:t>
      </w:r>
    </w:p>
    <w:p>
      <w:pPr>
        <w:pStyle w:val="ListBullet"/>
      </w:pPr>
      <w:r>
        <w:t>With the rapid rise of AI in the financial sector, there is a growing demand for systems that can provide accurate and instant information to users.</w:t>
      </w:r>
    </w:p>
    <w:p>
      <w:pPr>
        <w:pStyle w:val="ListBullet"/>
      </w:pPr>
      <w:r>
        <w:t>A Question-and-Answer (QnA) Bot focused on finance leverages natural language processing (NLP) and AI to address user queries related to finance, investment, economics, and banking in real-time.</w:t>
      </w:r>
    </w:p>
    <w:p>
      <w:pPr>
        <w:pStyle w:val="ListBullet"/>
      </w:pPr>
      <w:r>
        <w:t>This project aims to develop an AI-powered QnA bot that can respond accurately to user queries using domain-specific datasets and pretrained transformer models.</w:t>
      </w:r>
    </w:p>
    <w:p>
      <w:pPr>
        <w:pStyle w:val="Heading1"/>
      </w:pPr>
      <w:r>
        <w:t>II. Problem Statement</w:t>
      </w:r>
    </w:p>
    <w:p>
      <w:pPr>
        <w:pStyle w:val="ListBullet"/>
      </w:pPr>
      <w:r>
        <w:t>The finance domain is complex, filled with technical jargon, and often difficult for non-experts to understand.</w:t>
      </w:r>
    </w:p>
    <w:p>
      <w:pPr>
        <w:pStyle w:val="ListBullet"/>
      </w:pPr>
      <w:r>
        <w:t>Searching through documentation or financial portals for answers can be time-consuming and confusing.</w:t>
      </w:r>
    </w:p>
    <w:p>
      <w:pPr>
        <w:pStyle w:val="ListBullet"/>
      </w:pPr>
      <w:r>
        <w:t>There is a need for a conversational AI that understands financial terminology, retrieves accurate answers, and is accessible to both finance professionals and the general public.</w:t>
      </w:r>
    </w:p>
    <w:p>
      <w:pPr>
        <w:pStyle w:val="Heading1"/>
      </w:pPr>
      <w:r>
        <w:t>III. Objectives</w:t>
      </w:r>
    </w:p>
    <w:p>
      <w:pPr>
        <w:pStyle w:val="ListBullet"/>
      </w:pPr>
      <w:r>
        <w:t>To research and understand existing QnA systems and how they are adapted to finance.</w:t>
      </w:r>
    </w:p>
    <w:p>
      <w:pPr>
        <w:pStyle w:val="ListBullet"/>
      </w:pPr>
      <w:r>
        <w:t>To identify and analyze datasets suitable for training a finance-specific QA model.</w:t>
      </w:r>
    </w:p>
    <w:p>
      <w:pPr>
        <w:pStyle w:val="ListBullet"/>
      </w:pPr>
      <w:r>
        <w:t>To finalize the tools, technologies, and models for building the system.</w:t>
      </w:r>
    </w:p>
    <w:p>
      <w:pPr>
        <w:pStyle w:val="ListBullet"/>
      </w:pPr>
      <w:r>
        <w:t>To explore the limitations and scope of AI in financial question answering.</w:t>
      </w:r>
    </w:p>
    <w:p>
      <w:pPr>
        <w:pStyle w:val="Heading1"/>
      </w:pPr>
      <w:r>
        <w:t>IV. Research Work Done</w:t>
      </w:r>
    </w:p>
    <w:p>
      <w:pPr>
        <w:pStyle w:val="ListBullet"/>
      </w:pPr>
      <w:r>
        <w:t>Literature Review: QnA Systems – BERT, T5, RoBERTa, FinBERT.</w:t>
      </w:r>
    </w:p>
    <w:p>
      <w:pPr>
        <w:pStyle w:val="ListBullet"/>
      </w:pPr>
      <w:r>
        <w:t>QnA Techniques: Extractive vs. Abstractive QA.</w:t>
      </w:r>
    </w:p>
    <w:p>
      <w:pPr>
        <w:pStyle w:val="ListBullet"/>
      </w:pPr>
      <w:r>
        <w:t>Application in Finance: Banking chatbots, robo-advisors, financial support systems.</w:t>
      </w:r>
    </w:p>
    <w:p>
      <w:pPr>
        <w:pStyle w:val="Heading1"/>
      </w:pPr>
      <w:r>
        <w:t>V. Datasets Identified</w:t>
      </w:r>
    </w:p>
    <w:p>
      <w:pPr>
        <w:pStyle w:val="ListBullet"/>
      </w:pPr>
      <w:r>
        <w:t>FinQA: Financial QA dataset with numerical reasoning.</w:t>
      </w:r>
    </w:p>
    <w:p>
      <w:pPr>
        <w:pStyle w:val="ListBullet"/>
      </w:pPr>
      <w:r>
        <w:t>FiQA: QA from financial forums and blogs.</w:t>
      </w:r>
    </w:p>
    <w:p>
      <w:pPr>
        <w:pStyle w:val="ListBullet"/>
      </w:pPr>
      <w:r>
        <w:t>Financial PhraseBank: Common financial expressions.</w:t>
      </w:r>
    </w:p>
    <w:p>
      <w:pPr>
        <w:pStyle w:val="ListBullet"/>
      </w:pPr>
      <w:r>
        <w:t>Wikipedia and Investopedia: Used as supplementary sources.</w:t>
      </w:r>
    </w:p>
    <w:p>
      <w:pPr>
        <w:pStyle w:val="Heading1"/>
      </w:pPr>
      <w:r>
        <w:t>VI. Tools &amp; Technologies Proposed</w:t>
      </w:r>
    </w:p>
    <w:p>
      <w:pPr>
        <w:pStyle w:val="ListBullet"/>
      </w:pPr>
      <w:r>
        <w:t>Python, HuggingFace Transformers, FinBERT.</w:t>
      </w:r>
    </w:p>
    <w:p>
      <w:pPr>
        <w:pStyle w:val="ListBullet"/>
      </w:pPr>
      <w:r>
        <w:t>Streamlit or Flask for web UI.</w:t>
      </w:r>
    </w:p>
    <w:p>
      <w:pPr>
        <w:pStyle w:val="ListBullet"/>
      </w:pPr>
      <w:r>
        <w:t>Pandas, NumPy, Scikit-learn, NLTK.</w:t>
      </w:r>
    </w:p>
    <w:p>
      <w:pPr>
        <w:pStyle w:val="Heading1"/>
      </w:pPr>
      <w:r>
        <w:t>VII. Proposed Methodology</w:t>
      </w:r>
    </w:p>
    <w:p>
      <w:pPr>
        <w:pStyle w:val="ListBullet"/>
      </w:pPr>
      <w:r>
        <w:t>Data Collection and Preprocessing.</w:t>
      </w:r>
    </w:p>
    <w:p>
      <w:pPr>
        <w:pStyle w:val="ListBullet"/>
      </w:pPr>
      <w:r>
        <w:t>Model Selection and Fine-tuning.</w:t>
      </w:r>
    </w:p>
    <w:p>
      <w:pPr>
        <w:pStyle w:val="ListBullet"/>
      </w:pPr>
      <w:r>
        <w:t>Context Retrieval using TF-IDF or DPR.</w:t>
      </w:r>
    </w:p>
    <w:p>
      <w:pPr>
        <w:pStyle w:val="ListBullet"/>
      </w:pPr>
      <w:r>
        <w:t>Answer Extraction using transformer models.</w:t>
      </w:r>
    </w:p>
    <w:p>
      <w:pPr>
        <w:pStyle w:val="ListBullet"/>
      </w:pPr>
      <w:r>
        <w:t>User Interface development with Streamlit.</w:t>
      </w:r>
    </w:p>
    <w:p>
      <w:pPr>
        <w:pStyle w:val="Heading1"/>
      </w:pPr>
      <w:r>
        <w:t>VIII. Use Cases</w:t>
      </w:r>
    </w:p>
    <w:p>
      <w:pPr>
        <w:pStyle w:val="ListBullet"/>
      </w:pPr>
      <w:r>
        <w:t>Educational Tool: For students learning finance.</w:t>
      </w:r>
    </w:p>
    <w:p>
      <w:pPr>
        <w:pStyle w:val="ListBullet"/>
      </w:pPr>
      <w:r>
        <w:t>Support Assistant: For professionals needing quick reference.</w:t>
      </w:r>
    </w:p>
    <w:p>
      <w:pPr>
        <w:pStyle w:val="ListBullet"/>
      </w:pPr>
      <w:r>
        <w:t>FAQ Automation: Replacing static FAQs with dynamic answers.</w:t>
      </w:r>
    </w:p>
    <w:p>
      <w:pPr>
        <w:pStyle w:val="Heading1"/>
      </w:pPr>
      <w:r>
        <w:t>IX. Challenges &amp; Risks</w:t>
      </w:r>
    </w:p>
    <w:p>
      <w:pPr>
        <w:pStyle w:val="ListBullet"/>
      </w:pPr>
      <w:r>
        <w:t>Limited labeled financial QA datasets.</w:t>
      </w:r>
    </w:p>
    <w:p>
      <w:pPr>
        <w:pStyle w:val="ListBullet"/>
      </w:pPr>
      <w:r>
        <w:t>Complex and ambiguous financial terminology.</w:t>
      </w:r>
    </w:p>
    <w:p>
      <w:pPr>
        <w:pStyle w:val="ListBullet"/>
      </w:pPr>
      <w:r>
        <w:t>Performance and speed of large language models.</w:t>
      </w:r>
    </w:p>
    <w:p>
      <w:pPr>
        <w:pStyle w:val="Heading1"/>
      </w:pPr>
      <w:r>
        <w:t>X. Expected Outcomes (Phase 1)</w:t>
      </w:r>
    </w:p>
    <w:p>
      <w:pPr>
        <w:pStyle w:val="ListBullet"/>
      </w:pPr>
      <w:r>
        <w:t>Research documentation on QA in finance.</w:t>
      </w:r>
    </w:p>
    <w:p>
      <w:pPr>
        <w:pStyle w:val="ListBullet"/>
      </w:pPr>
      <w:r>
        <w:t>Dataset evaluation and preparation.</w:t>
      </w:r>
    </w:p>
    <w:p>
      <w:pPr>
        <w:pStyle w:val="ListBullet"/>
      </w:pPr>
      <w:r>
        <w:t>Model selection report.</w:t>
      </w:r>
    </w:p>
    <w:p>
      <w:pPr>
        <w:pStyle w:val="ListBullet"/>
      </w:pPr>
      <w:r>
        <w:t>Architecture for prototype.</w:t>
      </w:r>
    </w:p>
    <w:p>
      <w:pPr>
        <w:pStyle w:val="Heading1"/>
      </w:pPr>
      <w:r>
        <w:t>XI. Timeline (Initial Phase)</w:t>
      </w:r>
    </w:p>
    <w:p>
      <w:pPr>
        <w:pStyle w:val="ListBullet"/>
      </w:pPr>
      <w:r>
        <w:t>Week 1: Literature Review.</w:t>
      </w:r>
    </w:p>
    <w:p>
      <w:pPr>
        <w:pStyle w:val="ListBullet"/>
      </w:pPr>
      <w:r>
        <w:t>Week 2: Dataset collection and curation.</w:t>
      </w:r>
    </w:p>
    <w:p>
      <w:pPr>
        <w:pStyle w:val="ListBullet"/>
      </w:pPr>
      <w:r>
        <w:t>Week 3: Model review and comparison.</w:t>
      </w:r>
    </w:p>
    <w:p>
      <w:pPr>
        <w:pStyle w:val="ListBullet"/>
      </w:pPr>
      <w:r>
        <w:t>Week 4: Proposal submission and feedback.</w:t>
      </w:r>
    </w:p>
    <w:p>
      <w:pPr>
        <w:pStyle w:val="Heading1"/>
      </w:pPr>
      <w:r>
        <w:t>XII. References</w:t>
      </w:r>
    </w:p>
    <w:p>
      <w:pPr>
        <w:pStyle w:val="ListBullet"/>
      </w:pPr>
      <w:r>
        <w:t>FinQA Dataset - https://github.com/czyssrs/FinQA</w:t>
      </w:r>
    </w:p>
    <w:p>
      <w:pPr>
        <w:pStyle w:val="ListBullet"/>
      </w:pPr>
      <w:r>
        <w:t>FiQA Dataset - https://sites.google.com/view/fiqa/home</w:t>
      </w:r>
    </w:p>
    <w:p>
      <w:pPr>
        <w:pStyle w:val="ListBullet"/>
      </w:pPr>
      <w:r>
        <w:t>FinBERT - https://arxiv.org/abs/2006.08097</w:t>
      </w:r>
    </w:p>
    <w:p>
      <w:pPr>
        <w:pStyle w:val="ListBullet"/>
      </w:pPr>
      <w:r>
        <w:t>HuggingFace Transformers - https://huggingface.co/transformers/</w:t>
      </w:r>
    </w:p>
    <w:p>
      <w:pPr>
        <w:pStyle w:val="ListBullet"/>
      </w:pPr>
      <w:r>
        <w:t>Investopedia - https://www.investopedia.com/</w:t>
      </w:r>
    </w:p>
    <w:p>
      <w:pPr>
        <w:pStyle w:val="Heading1"/>
      </w:pPr>
      <w:r>
        <w:t>XIII. Acknowledgement</w:t>
      </w:r>
    </w:p>
    <w:p>
      <w:pPr>
        <w:pStyle w:val="ListBullet"/>
      </w:pPr>
      <w:r>
        <w:t>I would like to thank my mentor [Mentor Name] for guiding me during the initial research phase.</w:t>
      </w:r>
    </w:p>
    <w:p>
      <w:pPr>
        <w:pStyle w:val="ListBullet"/>
      </w:pPr>
      <w:r>
        <w:t>Thanks to [Institute/Organization Name] for providing this opportunity to explore AI applications in finance.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